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big data</w:t>
      </w:r>
    </w:p>
    <w:p>
      <w:r>
        <w:t># Big Data: Unlocking Insights from Vast Information Landscapes</w:t>
        <w:br/>
        <w:br/>
        <w:t>In an increasingly digital world, the term "big data" has emerged as a pivotal concept, revolutionizing the way organizations operate and make decisions. At its core, big data refers to the vast volumes of data generated every second from a multitude of sources, including social media, transactions, sensors, and devices. This data, when harnessed effectively, can offer profound insights that drive innovation, improve efficiency, and enhance customer experiences.</w:t>
        <w:br/>
        <w:br/>
        <w:t>## The Characteristics of Big Data</w:t>
        <w:br/>
        <w:br/>
        <w:t>Big data is often defined by its three primary characteristics, commonly referred to as the "Three Vs": Volume, Velocity, and Variety.</w:t>
        <w:br/>
        <w:br/>
        <w:t>1. **Volume**: The sheer amount of data generated today is staggering. From billions of social media posts to countless transactions occurring every minute, the volume of data is unprecedented. Organizations must develop the capability to store and process this data efficiently.</w:t>
        <w:br/>
        <w:br/>
        <w:t>2. **Velocity**: Data is generated at an incredible speed, requiring real-time processing and analysis. Businesses must be able to capture and analyze data streams as they occur to make timely decisions that can have a significant impact on their operations.</w:t>
        <w:br/>
        <w:br/>
        <w:t>3. **Variety**: Data comes in various formats—structured, semi-structured, and unstructured. This includes everything from traditional databases to text, images, and videos. The ability to integrate and analyze diverse data types is crucial for gaining comprehensive insights.</w:t>
        <w:br/>
        <w:br/>
        <w:t>## The Importance of Big Data Analysis</w:t>
        <w:br/>
        <w:br/>
        <w:t>The analysis of big data enables organizations to derive actionable insights that can inform strategic decisions. By leveraging sophisticated analytics tools and techniques, businesses can uncover patterns, trends, and correlations that were previously hidden in the data. This can lead to:</w:t>
        <w:br/>
        <w:br/>
        <w:t>- **Enhanced Decision-Making**: Data-driven decisions are often more accurate and reliable. Organizations that utilize big data analytics can make informed choices that align with market demands and customer preferences.</w:t>
        <w:br/>
        <w:br/>
        <w:t>- **Improved Customer Experiences**: Understanding customer behavior through big data allows companies to tailor their products and services, ultimately leading to higher satisfaction and loyalty.</w:t>
        <w:br/>
        <w:br/>
        <w:t>- **Operational Efficiency**: Big data can help identify inefficiencies in processes and systems, enabling organizations to streamline operations, reduce costs, and improve productivity.</w:t>
        <w:br/>
        <w:br/>
        <w:t>- **Innovation**: The insights gained from big data analysis can spark new ideas and innovations, helping organizations stay competitive in rapidly changing markets.</w:t>
        <w:br/>
        <w:br/>
        <w:t>## Tools and Technologies for Big Data</w:t>
        <w:br/>
        <w:br/>
        <w:t>To manage and analyze big data, organizations leverage a variety of tools and technologies. Some of the most popular include:</w:t>
        <w:br/>
        <w:br/>
        <w:t>- **Apache Hadoop**: An open-source framework that allows for distributed storage and processing of large datasets across clusters of computers.</w:t>
        <w:br/>
        <w:br/>
        <w:t>- **Spark**: A powerful analytics engine designed for speed and ease of use, Spark enables real-time data processing and analytics.</w:t>
        <w:br/>
        <w:br/>
        <w:t>- **NoSQL Databases**: These databases, such as MongoDB and Cassandra, are designed to handle unstructured and semi-structured data, making them ideal for big data applications.</w:t>
        <w:br/>
        <w:br/>
        <w:t>- **Data Visualization Tools**: Software like Tableau and Power BI helps organizations visualize complex data sets, making it easier to interpret and communicate insights.</w:t>
        <w:br/>
        <w:br/>
        <w:t>## Challenges of Big Data</w:t>
        <w:br/>
        <w:br/>
        <w:t>Despite its potential, big data also presents several challenges:</w:t>
        <w:br/>
        <w:br/>
        <w:t>- **Data Privacy and Security**: With vast amounts of personal and sensitive information being collected, organizations must prioritize data protection to maintain customer trust and comply with regulations.</w:t>
        <w:br/>
        <w:br/>
        <w:t>- **Data Quality**: The accuracy and reliability of insights depend on the quality of the data. Poor data quality can lead to misguided decisions.</w:t>
        <w:br/>
        <w:br/>
        <w:t>- **Skill Gap**: The demand for data scientists and analysts continues to rise, yet there is a shortage of qualified professionals who can effectively analyze big data.</w:t>
        <w:br/>
        <w:br/>
        <w:t>## Conclusion</w:t>
        <w:br/>
        <w:br/>
        <w:t>Big data is transforming the landscape of modern business. By leveraging the power of vast datasets, organizations can gain insights that drive innovation, enhance customer engagement, and improve operational efficiency. However, to fully realize the potential of big data, companies must invest in the right tools, technologies, and talent while addressing the challenges that come with managing large volumes of complex data. As we move forward, the ability to harness big data will be a key differentiator for organizations striving to thrive in a data-driven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